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E8447" w14:textId="77777777" w:rsidR="00E429A0" w:rsidRDefault="00000000">
      <w:pPr>
        <w:pStyle w:val="Title"/>
      </w:pPr>
      <w:r>
        <w:t>Business Requirement Document (BRD)</w:t>
      </w:r>
    </w:p>
    <w:p w14:paraId="04C57A1A" w14:textId="77777777" w:rsidR="00E429A0" w:rsidRDefault="00000000">
      <w:r>
        <w:t>Project Title: Blinkit Retail Sales Performance Dashboard</w:t>
      </w:r>
    </w:p>
    <w:p w14:paraId="78B21CB6" w14:textId="15AAD3AA" w:rsidR="00E429A0" w:rsidRDefault="00000000">
      <w:r>
        <w:t xml:space="preserve">Prepared By: </w:t>
      </w:r>
      <w:r w:rsidR="0025732E">
        <w:t>Vaibhav Jaiswal</w:t>
      </w:r>
    </w:p>
    <w:p w14:paraId="64046AAD" w14:textId="77777777" w:rsidR="00E429A0" w:rsidRDefault="00000000">
      <w:pPr>
        <w:pStyle w:val="Heading1"/>
      </w:pPr>
      <w:r>
        <w:t>1. Project Overview</w:t>
      </w:r>
    </w:p>
    <w:p w14:paraId="187D52BB" w14:textId="77777777" w:rsidR="00E429A0" w:rsidRDefault="00000000">
      <w:r>
        <w:t>This Excel-based project aims to conduct a comprehensive analysis of Blinkit’s sales performance, customer satisfaction, and inventory distribution. The objective is to identify key insights and opportunities for optimization through various KPIs and interactive visualizations.</w:t>
      </w:r>
    </w:p>
    <w:p w14:paraId="1ADB8848" w14:textId="77777777" w:rsidR="00E429A0" w:rsidRDefault="00000000">
      <w:pPr>
        <w:pStyle w:val="Heading1"/>
      </w:pPr>
      <w:r>
        <w:t>2. Business Objectives</w:t>
      </w:r>
    </w:p>
    <w:p w14:paraId="7307FC68" w14:textId="77777777" w:rsidR="00E429A0" w:rsidRDefault="00000000">
      <w:r>
        <w:t>- Track and analyze overall sales performance across multiple dimensions.</w:t>
      </w:r>
    </w:p>
    <w:p w14:paraId="146B2236" w14:textId="77777777" w:rsidR="00E429A0" w:rsidRDefault="00000000">
      <w:r>
        <w:t>- Understand customer satisfaction based on average ratings.</w:t>
      </w:r>
    </w:p>
    <w:p w14:paraId="6D0C31FA" w14:textId="77777777" w:rsidR="00E429A0" w:rsidRDefault="00000000">
      <w:r>
        <w:t>- Assess the influence of product and outlet attributes on sales.</w:t>
      </w:r>
    </w:p>
    <w:p w14:paraId="07E64526" w14:textId="77777777" w:rsidR="00E429A0" w:rsidRDefault="00000000">
      <w:r>
        <w:t>- Provide management and stakeholders with a visual tool to support data-driven decision-making.</w:t>
      </w:r>
    </w:p>
    <w:p w14:paraId="27F78A10" w14:textId="77777777" w:rsidR="00E429A0" w:rsidRDefault="00000000">
      <w:pPr>
        <w:pStyle w:val="Heading1"/>
      </w:pPr>
      <w:r>
        <w:t>3. Visual Reports &amp; Chart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E429A0" w14:paraId="6EB654F5" w14:textId="77777777" w:rsidTr="0025732E">
        <w:tc>
          <w:tcPr>
            <w:tcW w:w="2160" w:type="dxa"/>
          </w:tcPr>
          <w:p w14:paraId="5E7857AF" w14:textId="77777777" w:rsidR="00E429A0" w:rsidRDefault="00000000">
            <w:r>
              <w:t>Chart Title</w:t>
            </w:r>
          </w:p>
        </w:tc>
        <w:tc>
          <w:tcPr>
            <w:tcW w:w="2160" w:type="dxa"/>
          </w:tcPr>
          <w:p w14:paraId="49C8C68A" w14:textId="77777777" w:rsidR="00E429A0" w:rsidRDefault="00000000">
            <w:r>
              <w:t>Purpose</w:t>
            </w:r>
          </w:p>
        </w:tc>
        <w:tc>
          <w:tcPr>
            <w:tcW w:w="2160" w:type="dxa"/>
          </w:tcPr>
          <w:p w14:paraId="3675808A" w14:textId="77777777" w:rsidR="00E429A0" w:rsidRDefault="00000000">
            <w:r>
              <w:t>Visual Type</w:t>
            </w:r>
          </w:p>
        </w:tc>
        <w:tc>
          <w:tcPr>
            <w:tcW w:w="2160" w:type="dxa"/>
          </w:tcPr>
          <w:p w14:paraId="54D0F0E5" w14:textId="77777777" w:rsidR="00E429A0" w:rsidRDefault="00000000">
            <w:r>
              <w:t>Additional KPIs</w:t>
            </w:r>
          </w:p>
        </w:tc>
      </w:tr>
      <w:tr w:rsidR="00E429A0" w14:paraId="49694031" w14:textId="77777777" w:rsidTr="0025732E">
        <w:tc>
          <w:tcPr>
            <w:tcW w:w="2160" w:type="dxa"/>
          </w:tcPr>
          <w:p w14:paraId="63E63E0D" w14:textId="77777777" w:rsidR="00E429A0" w:rsidRDefault="00000000">
            <w:r>
              <w:t>Total Sales by Fat Content</w:t>
            </w:r>
          </w:p>
        </w:tc>
        <w:tc>
          <w:tcPr>
            <w:tcW w:w="2160" w:type="dxa"/>
          </w:tcPr>
          <w:p w14:paraId="12E76D17" w14:textId="77777777" w:rsidR="00E429A0" w:rsidRDefault="00000000">
            <w:r>
              <w:t>Understand how fat content influences total sales</w:t>
            </w:r>
          </w:p>
        </w:tc>
        <w:tc>
          <w:tcPr>
            <w:tcW w:w="2160" w:type="dxa"/>
          </w:tcPr>
          <w:p w14:paraId="5350C234" w14:textId="77777777" w:rsidR="00E429A0" w:rsidRDefault="00000000">
            <w:r>
              <w:t>Donut Chart</w:t>
            </w:r>
          </w:p>
        </w:tc>
        <w:tc>
          <w:tcPr>
            <w:tcW w:w="2160" w:type="dxa"/>
          </w:tcPr>
          <w:p w14:paraId="5C371D3B" w14:textId="77777777" w:rsidR="00E429A0" w:rsidRDefault="00000000">
            <w:r>
              <w:t>Average Sales, No. of Items, Average Rating</w:t>
            </w:r>
          </w:p>
        </w:tc>
      </w:tr>
      <w:tr w:rsidR="00E429A0" w14:paraId="53B4F56B" w14:textId="77777777" w:rsidTr="0025732E">
        <w:tc>
          <w:tcPr>
            <w:tcW w:w="2160" w:type="dxa"/>
          </w:tcPr>
          <w:p w14:paraId="65D076E2" w14:textId="77777777" w:rsidR="00E429A0" w:rsidRDefault="00000000">
            <w:r>
              <w:t>Total Sales by Item Type</w:t>
            </w:r>
          </w:p>
        </w:tc>
        <w:tc>
          <w:tcPr>
            <w:tcW w:w="2160" w:type="dxa"/>
          </w:tcPr>
          <w:p w14:paraId="096DA933" w14:textId="77777777" w:rsidR="00E429A0" w:rsidRDefault="00000000">
            <w:r>
              <w:t>Analyze which item types generate the most revenue</w:t>
            </w:r>
          </w:p>
        </w:tc>
        <w:tc>
          <w:tcPr>
            <w:tcW w:w="2160" w:type="dxa"/>
          </w:tcPr>
          <w:p w14:paraId="4F00CEFC" w14:textId="77777777" w:rsidR="00E429A0" w:rsidRDefault="00000000">
            <w:r>
              <w:t>Bar Chart</w:t>
            </w:r>
          </w:p>
        </w:tc>
        <w:tc>
          <w:tcPr>
            <w:tcW w:w="2160" w:type="dxa"/>
          </w:tcPr>
          <w:p w14:paraId="6D1181FF" w14:textId="77777777" w:rsidR="00E429A0" w:rsidRDefault="00000000">
            <w:r>
              <w:t>Average Sales, No. of Items, Average Rating</w:t>
            </w:r>
          </w:p>
        </w:tc>
      </w:tr>
      <w:tr w:rsidR="00E429A0" w14:paraId="1E25F267" w14:textId="77777777" w:rsidTr="0025732E">
        <w:tc>
          <w:tcPr>
            <w:tcW w:w="2160" w:type="dxa"/>
          </w:tcPr>
          <w:p w14:paraId="6037E55B" w14:textId="77777777" w:rsidR="00E429A0" w:rsidRDefault="00000000">
            <w:r>
              <w:t>Fat Content by Outlet</w:t>
            </w:r>
          </w:p>
        </w:tc>
        <w:tc>
          <w:tcPr>
            <w:tcW w:w="2160" w:type="dxa"/>
          </w:tcPr>
          <w:p w14:paraId="5B66CBF1" w14:textId="77777777" w:rsidR="00E429A0" w:rsidRDefault="00000000">
            <w:r>
              <w:t>Compare total sales by outlet segmented by fat content</w:t>
            </w:r>
          </w:p>
        </w:tc>
        <w:tc>
          <w:tcPr>
            <w:tcW w:w="2160" w:type="dxa"/>
          </w:tcPr>
          <w:p w14:paraId="11AACE5F" w14:textId="77777777" w:rsidR="00E429A0" w:rsidRDefault="00000000">
            <w:r>
              <w:t>Stacked Column Chart</w:t>
            </w:r>
          </w:p>
        </w:tc>
        <w:tc>
          <w:tcPr>
            <w:tcW w:w="2160" w:type="dxa"/>
          </w:tcPr>
          <w:p w14:paraId="60BBC29D" w14:textId="77777777" w:rsidR="00E429A0" w:rsidRDefault="00000000">
            <w:r>
              <w:t>Average Sales, No. of Items, Average Rating</w:t>
            </w:r>
          </w:p>
        </w:tc>
      </w:tr>
      <w:tr w:rsidR="00E429A0" w14:paraId="04D22715" w14:textId="77777777" w:rsidTr="0025732E">
        <w:tc>
          <w:tcPr>
            <w:tcW w:w="2160" w:type="dxa"/>
          </w:tcPr>
          <w:p w14:paraId="30D12C71" w14:textId="77777777" w:rsidR="00E429A0" w:rsidRDefault="00000000">
            <w:r>
              <w:t>Sales by Outlet Establishment Year</w:t>
            </w:r>
          </w:p>
        </w:tc>
        <w:tc>
          <w:tcPr>
            <w:tcW w:w="2160" w:type="dxa"/>
          </w:tcPr>
          <w:p w14:paraId="63A2A86A" w14:textId="77777777" w:rsidR="00E429A0" w:rsidRDefault="00000000">
            <w:r>
              <w:t>Evaluate the effect of outlet age on sales performance</w:t>
            </w:r>
          </w:p>
        </w:tc>
        <w:tc>
          <w:tcPr>
            <w:tcW w:w="2160" w:type="dxa"/>
          </w:tcPr>
          <w:p w14:paraId="7223E1A4" w14:textId="77777777" w:rsidR="00E429A0" w:rsidRDefault="00000000">
            <w:r>
              <w:t>Line Chart</w:t>
            </w:r>
          </w:p>
        </w:tc>
        <w:tc>
          <w:tcPr>
            <w:tcW w:w="2160" w:type="dxa"/>
          </w:tcPr>
          <w:p w14:paraId="6594496F" w14:textId="77777777" w:rsidR="00E429A0" w:rsidRDefault="00000000">
            <w:r>
              <w:t>-</w:t>
            </w:r>
          </w:p>
        </w:tc>
      </w:tr>
      <w:tr w:rsidR="00E429A0" w14:paraId="1B4E1FA0" w14:textId="77777777" w:rsidTr="0025732E">
        <w:tc>
          <w:tcPr>
            <w:tcW w:w="2160" w:type="dxa"/>
          </w:tcPr>
          <w:p w14:paraId="0D31F87F" w14:textId="77777777" w:rsidR="00E429A0" w:rsidRDefault="00000000">
            <w:r>
              <w:lastRenderedPageBreak/>
              <w:t>Sales by Outlet Size</w:t>
            </w:r>
          </w:p>
        </w:tc>
        <w:tc>
          <w:tcPr>
            <w:tcW w:w="2160" w:type="dxa"/>
          </w:tcPr>
          <w:p w14:paraId="5116C586" w14:textId="77777777" w:rsidR="00E429A0" w:rsidRDefault="00000000">
            <w:r>
              <w:t>Correlate outlet size with overall sales</w:t>
            </w:r>
          </w:p>
        </w:tc>
        <w:tc>
          <w:tcPr>
            <w:tcW w:w="2160" w:type="dxa"/>
          </w:tcPr>
          <w:p w14:paraId="71A49804" w14:textId="77777777" w:rsidR="00E429A0" w:rsidRDefault="00000000">
            <w:r>
              <w:t>Pie / Donut Chart</w:t>
            </w:r>
          </w:p>
        </w:tc>
        <w:tc>
          <w:tcPr>
            <w:tcW w:w="2160" w:type="dxa"/>
          </w:tcPr>
          <w:p w14:paraId="5268D8B3" w14:textId="77777777" w:rsidR="00E429A0" w:rsidRDefault="00000000">
            <w:r>
              <w:t>-</w:t>
            </w:r>
          </w:p>
        </w:tc>
      </w:tr>
      <w:tr w:rsidR="00E429A0" w14:paraId="28B4D314" w14:textId="77777777" w:rsidTr="0025732E">
        <w:tc>
          <w:tcPr>
            <w:tcW w:w="2160" w:type="dxa"/>
          </w:tcPr>
          <w:p w14:paraId="1F1FF360" w14:textId="77777777" w:rsidR="00E429A0" w:rsidRDefault="00000000">
            <w:r>
              <w:t>Sales by Outlet Location Type</w:t>
            </w:r>
          </w:p>
        </w:tc>
        <w:tc>
          <w:tcPr>
            <w:tcW w:w="2160" w:type="dxa"/>
          </w:tcPr>
          <w:p w14:paraId="27C870D5" w14:textId="77777777" w:rsidR="00E429A0" w:rsidRDefault="00000000">
            <w:r>
              <w:t>Understand the geographical sales pattern</w:t>
            </w:r>
          </w:p>
        </w:tc>
        <w:tc>
          <w:tcPr>
            <w:tcW w:w="2160" w:type="dxa"/>
          </w:tcPr>
          <w:p w14:paraId="4F9D75BE" w14:textId="77777777" w:rsidR="00E429A0" w:rsidRDefault="00000000">
            <w:r>
              <w:t>Funnel Map / Heatmap</w:t>
            </w:r>
          </w:p>
        </w:tc>
        <w:tc>
          <w:tcPr>
            <w:tcW w:w="2160" w:type="dxa"/>
          </w:tcPr>
          <w:p w14:paraId="66BAD61C" w14:textId="77777777" w:rsidR="00E429A0" w:rsidRDefault="00000000">
            <w:r>
              <w:t>-</w:t>
            </w:r>
          </w:p>
        </w:tc>
      </w:tr>
      <w:tr w:rsidR="00E429A0" w14:paraId="1A74CD77" w14:textId="77777777" w:rsidTr="0025732E">
        <w:tc>
          <w:tcPr>
            <w:tcW w:w="2160" w:type="dxa"/>
          </w:tcPr>
          <w:p w14:paraId="3C12771D" w14:textId="77777777" w:rsidR="00E429A0" w:rsidRDefault="00000000">
            <w:r>
              <w:t>KPI Matrix by Outlet Type</w:t>
            </w:r>
          </w:p>
        </w:tc>
        <w:tc>
          <w:tcPr>
            <w:tcW w:w="2160" w:type="dxa"/>
          </w:tcPr>
          <w:p w14:paraId="2B706D00" w14:textId="77777777" w:rsidR="00E429A0" w:rsidRDefault="00000000">
            <w:r>
              <w:t>Provide an overview of key metrics segmented by outlet type</w:t>
            </w:r>
          </w:p>
        </w:tc>
        <w:tc>
          <w:tcPr>
            <w:tcW w:w="2160" w:type="dxa"/>
          </w:tcPr>
          <w:p w14:paraId="13126E32" w14:textId="77777777" w:rsidR="00E429A0" w:rsidRDefault="00000000">
            <w:r>
              <w:t>Matrix / Card Visual</w:t>
            </w:r>
          </w:p>
        </w:tc>
        <w:tc>
          <w:tcPr>
            <w:tcW w:w="2160" w:type="dxa"/>
          </w:tcPr>
          <w:p w14:paraId="451A3BCC" w14:textId="77777777" w:rsidR="00E429A0" w:rsidRDefault="00000000">
            <w:r>
              <w:t>Total Sales, Average Sales, No. of Items, Avg Rating</w:t>
            </w:r>
          </w:p>
        </w:tc>
      </w:tr>
    </w:tbl>
    <w:p w14:paraId="0DFB053B" w14:textId="77777777" w:rsidR="00E429A0" w:rsidRDefault="00000000">
      <w:pPr>
        <w:pStyle w:val="Heading1"/>
      </w:pPr>
      <w:r>
        <w:t>4. KPI Requirements</w:t>
      </w:r>
    </w:p>
    <w:p w14:paraId="72046858" w14:textId="77777777" w:rsidR="00E429A0" w:rsidRDefault="00000000">
      <w:r>
        <w:t>• Total Sales: The overall revenue generated from all items sold.</w:t>
      </w:r>
    </w:p>
    <w:p w14:paraId="2E23F5DA" w14:textId="77777777" w:rsidR="00E429A0" w:rsidRDefault="00000000">
      <w:r>
        <w:t>• Average Sales: The average revenue per sale.</w:t>
      </w:r>
    </w:p>
    <w:p w14:paraId="349B65AB" w14:textId="77777777" w:rsidR="00E429A0" w:rsidRDefault="00000000">
      <w:r>
        <w:t>• No. of Items: Total count of different items sold.</w:t>
      </w:r>
    </w:p>
    <w:p w14:paraId="489810CF" w14:textId="77777777" w:rsidR="00E429A0" w:rsidRDefault="00000000">
      <w:r>
        <w:t>• Avg Rating: The average customer rating for items sold.</w:t>
      </w:r>
    </w:p>
    <w:p w14:paraId="0CC9BE2D" w14:textId="77777777" w:rsidR="00E429A0" w:rsidRDefault="00000000">
      <w:pPr>
        <w:pStyle w:val="Heading1"/>
      </w:pPr>
      <w:r>
        <w:t>5. Tools &amp; Technologies</w:t>
      </w:r>
    </w:p>
    <w:p w14:paraId="32918A2F" w14:textId="77777777" w:rsidR="00E429A0" w:rsidRDefault="00000000">
      <w:r>
        <w:t>- Dashboard Tool: Microsoft Excel</w:t>
      </w:r>
    </w:p>
    <w:p w14:paraId="146EEBA4" w14:textId="77777777" w:rsidR="00E429A0" w:rsidRDefault="00000000">
      <w:r>
        <w:t>- Data Source: CSV / Excel Retail Dataset</w:t>
      </w:r>
    </w:p>
    <w:p w14:paraId="7E52BFC0" w14:textId="77777777" w:rsidR="00E429A0" w:rsidRDefault="00000000">
      <w:r>
        <w:t>- Theme: IPL-styled layout with Light Mode</w:t>
      </w:r>
    </w:p>
    <w:p w14:paraId="47932C66" w14:textId="77777777" w:rsidR="00E429A0" w:rsidRDefault="00000000">
      <w:r>
        <w:t>- Navigation: Interactive buttons to switch pages</w:t>
      </w:r>
    </w:p>
    <w:p w14:paraId="741B2470" w14:textId="77777777" w:rsidR="00E429A0" w:rsidRDefault="00000000">
      <w:pPr>
        <w:pStyle w:val="Heading1"/>
      </w:pPr>
      <w:r>
        <w:t>6. Deliverables</w:t>
      </w:r>
    </w:p>
    <w:p w14:paraId="5051BF4B" w14:textId="77777777" w:rsidR="00E429A0" w:rsidRDefault="00000000">
      <w:r>
        <w:t>- Excel Dashboard File (.xlsx)</w:t>
      </w:r>
    </w:p>
    <w:p w14:paraId="6B247B95" w14:textId="77777777" w:rsidR="00E429A0" w:rsidRDefault="00000000">
      <w:r>
        <w:t>- BRD (PDF or Word format)</w:t>
      </w:r>
    </w:p>
    <w:p w14:paraId="71A5ED13" w14:textId="77777777" w:rsidR="00E429A0" w:rsidRDefault="00000000">
      <w:r>
        <w:t>- GitHub Repo with:</w:t>
      </w:r>
    </w:p>
    <w:p w14:paraId="0584EC1D" w14:textId="722E2FFD" w:rsidR="00E429A0" w:rsidRDefault="00000000">
      <w:pPr>
        <w:pStyle w:val="ListBullet2"/>
      </w:pPr>
      <w:r>
        <w:t xml:space="preserve">   Dataset</w:t>
      </w:r>
    </w:p>
    <w:p w14:paraId="5762D1E6" w14:textId="70F3FCCF" w:rsidR="00E429A0" w:rsidRDefault="00000000">
      <w:pPr>
        <w:pStyle w:val="ListBullet2"/>
      </w:pPr>
      <w:r>
        <w:t xml:space="preserve">   Excel Dashboard File</w:t>
      </w:r>
    </w:p>
    <w:p w14:paraId="051B5BB2" w14:textId="1C65C754" w:rsidR="00E429A0" w:rsidRDefault="00000000">
      <w:pPr>
        <w:pStyle w:val="ListBullet2"/>
      </w:pPr>
      <w:r>
        <w:t xml:space="preserve">   BRD &amp; README.md</w:t>
      </w:r>
    </w:p>
    <w:p w14:paraId="059967CD" w14:textId="079CA9AD" w:rsidR="00E429A0" w:rsidRDefault="00000000">
      <w:pPr>
        <w:pStyle w:val="ListBullet2"/>
      </w:pPr>
      <w:r>
        <w:t xml:space="preserve">   Dashboard Screenshots</w:t>
      </w:r>
    </w:p>
    <w:p w14:paraId="692FD66C" w14:textId="77777777" w:rsidR="00E429A0" w:rsidRDefault="00000000">
      <w:pPr>
        <w:pStyle w:val="Heading1"/>
      </w:pPr>
      <w:r>
        <w:lastRenderedPageBreak/>
        <w:t>7. Acceptance Criteria</w:t>
      </w:r>
    </w:p>
    <w:p w14:paraId="6B41DADA" w14:textId="77777777" w:rsidR="00E429A0" w:rsidRDefault="00000000">
      <w:r>
        <w:t>- All KPIs and 7 charts must be implemented with interactivity</w:t>
      </w:r>
    </w:p>
    <w:p w14:paraId="5875D36E" w14:textId="77777777" w:rsidR="00E429A0" w:rsidRDefault="00000000">
      <w:r>
        <w:t>- Navigation buttons between report pages</w:t>
      </w:r>
    </w:p>
    <w:p w14:paraId="3B3D1514" w14:textId="77777777" w:rsidR="00E429A0" w:rsidRDefault="00000000">
      <w:r>
        <w:t>- Charts must reflect filtered values dynamically</w:t>
      </w:r>
    </w:p>
    <w:p w14:paraId="315E6C3E" w14:textId="77777777" w:rsidR="00E429A0" w:rsidRDefault="00000000">
      <w:r>
        <w:t>- Layout must be clean, IPL-styled, and responsive</w:t>
      </w:r>
    </w:p>
    <w:sectPr w:rsidR="00E429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31246">
    <w:abstractNumId w:val="8"/>
  </w:num>
  <w:num w:numId="2" w16cid:durableId="1633748421">
    <w:abstractNumId w:val="6"/>
  </w:num>
  <w:num w:numId="3" w16cid:durableId="838348699">
    <w:abstractNumId w:val="5"/>
  </w:num>
  <w:num w:numId="4" w16cid:durableId="920334080">
    <w:abstractNumId w:val="4"/>
  </w:num>
  <w:num w:numId="5" w16cid:durableId="669527333">
    <w:abstractNumId w:val="7"/>
  </w:num>
  <w:num w:numId="6" w16cid:durableId="1047726554">
    <w:abstractNumId w:val="3"/>
  </w:num>
  <w:num w:numId="7" w16cid:durableId="1260799357">
    <w:abstractNumId w:val="2"/>
  </w:num>
  <w:num w:numId="8" w16cid:durableId="44567001">
    <w:abstractNumId w:val="1"/>
  </w:num>
  <w:num w:numId="9" w16cid:durableId="39486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732E"/>
    <w:rsid w:val="0029639D"/>
    <w:rsid w:val="00326F90"/>
    <w:rsid w:val="00655D1D"/>
    <w:rsid w:val="00AA1D8D"/>
    <w:rsid w:val="00B47730"/>
    <w:rsid w:val="00CB0664"/>
    <w:rsid w:val="00E36FE2"/>
    <w:rsid w:val="00E429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B387B"/>
  <w14:defaultImageDpi w14:val="300"/>
  <w15:docId w15:val="{24F19B66-C8E5-4940-9685-8FF510E4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Jaiswal</cp:lastModifiedBy>
  <cp:revision>2</cp:revision>
  <dcterms:created xsi:type="dcterms:W3CDTF">2025-06-13T14:24:00Z</dcterms:created>
  <dcterms:modified xsi:type="dcterms:W3CDTF">2025-06-13T14:24:00Z</dcterms:modified>
  <cp:category/>
</cp:coreProperties>
</file>